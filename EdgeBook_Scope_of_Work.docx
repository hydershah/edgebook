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FC58" w14:textId="77777777" w:rsidR="00CF68D6" w:rsidRDefault="00000000">
      <w:pPr>
        <w:pStyle w:val="Heading1"/>
      </w:pPr>
      <w:r>
        <w:t>EdgeBook.ai – 4-Phase Development Scope of Work (Railway Deployment)</w:t>
      </w:r>
    </w:p>
    <w:p w14:paraId="5DA7AB9C" w14:textId="77777777" w:rsidR="00CF68D6" w:rsidRDefault="00000000">
      <w:r>
        <w:t>Client: Travis Shipley</w:t>
      </w:r>
    </w:p>
    <w:p w14:paraId="046F723E" w14:textId="77777777" w:rsidR="00CF68D6" w:rsidRDefault="00000000">
      <w:r>
        <w:t>Platform: EdgeBook.ai (hosted on Railway)</w:t>
      </w:r>
    </w:p>
    <w:p w14:paraId="427E5D96" w14:textId="77777777" w:rsidR="00CF68D6" w:rsidRDefault="00000000">
      <w:r>
        <w:t>Purpose: Build and launch the MVP of a compliant sports-insight marketplace, enabling users to post, discover, and monetize their predictions under a content-commerce framework (non-gambling).</w:t>
      </w:r>
    </w:p>
    <w:p w14:paraId="04D90BA7" w14:textId="77777777" w:rsidR="00CF68D6" w:rsidRDefault="00000000">
      <w:r>
        <w:t>Framework: Next.js + PostgreSQL + Stripe Connect + SportsData.io API</w:t>
      </w:r>
    </w:p>
    <w:p w14:paraId="15A0B613" w14:textId="77777777" w:rsidR="00CF68D6" w:rsidRDefault="00000000">
      <w:pPr>
        <w:pStyle w:val="Heading2"/>
      </w:pPr>
      <w:r>
        <w:t>Phase 1 – Foundation &amp; Architecture (Baseline Finalization)</w:t>
      </w:r>
    </w:p>
    <w:p w14:paraId="5175B76A" w14:textId="77777777" w:rsidR="00CF68D6" w:rsidRDefault="00000000">
      <w:r>
        <w:t>Objective: Solidify the existing Railway baseline into a secure, scalable application with the correct architecture, database schema, and compliance groundwork.</w:t>
      </w:r>
    </w:p>
    <w:p w14:paraId="2C0A4669" w14:textId="77777777" w:rsidR="00CF68D6" w:rsidRDefault="00000000">
      <w:r>
        <w:t>Deliverables:</w:t>
      </w:r>
    </w:p>
    <w:p w14:paraId="213BE903" w14:textId="77777777" w:rsidR="00CF68D6" w:rsidRDefault="00000000">
      <w:pPr>
        <w:pStyle w:val="ListBullet"/>
      </w:pPr>
      <w:r>
        <w:t>Review &amp; refactor existing Railway deployment for structure, scalability, and security.</w:t>
      </w:r>
    </w:p>
    <w:p w14:paraId="1266DAC7" w14:textId="77777777" w:rsidR="00CF68D6" w:rsidRDefault="00000000">
      <w:pPr>
        <w:pStyle w:val="ListBullet"/>
      </w:pPr>
      <w:r>
        <w:t>Set up PostgreSQL schema for: Users, Predictions, Transactions, Verification logs, Audit trails.</w:t>
      </w:r>
    </w:p>
    <w:p w14:paraId="0EE3D119" w14:textId="77777777" w:rsidR="00CF68D6" w:rsidRDefault="00000000">
      <w:pPr>
        <w:pStyle w:val="ListBullet"/>
      </w:pPr>
      <w:r>
        <w:t>Configure environment variables (Stripe keys, API keys, SendGrid, etc.) securely in Railway.</w:t>
      </w:r>
    </w:p>
    <w:p w14:paraId="54D96686" w14:textId="77777777" w:rsidR="00CF68D6" w:rsidRDefault="00000000">
      <w:pPr>
        <w:pStyle w:val="ListBullet"/>
      </w:pPr>
      <w:r>
        <w:t>Integrate user authentication via NextAuth.js with email/password + optional social logins.</w:t>
      </w:r>
    </w:p>
    <w:p w14:paraId="333F1698" w14:textId="77777777" w:rsidR="00CF68D6" w:rsidRDefault="00000000">
      <w:pPr>
        <w:pStyle w:val="ListBullet"/>
      </w:pPr>
      <w:r>
        <w:t>Implement age verification flow via Stripe Identity (18+/21+).</w:t>
      </w:r>
    </w:p>
    <w:p w14:paraId="16529EFC" w14:textId="77777777" w:rsidR="00CF68D6" w:rsidRDefault="00000000">
      <w:pPr>
        <w:pStyle w:val="ListBullet"/>
      </w:pPr>
      <w:r>
        <w:t>Confirm disclaimers and compliance footers across the site.</w:t>
      </w:r>
    </w:p>
    <w:p w14:paraId="7AA9F43F" w14:textId="77777777" w:rsidR="00CF68D6" w:rsidRDefault="00000000">
      <w:pPr>
        <w:pStyle w:val="ListBullet"/>
      </w:pPr>
      <w:r>
        <w:t>Design clean admin view for content moderation, user flagging, and payout reviews.</w:t>
      </w:r>
    </w:p>
    <w:p w14:paraId="650C18C2" w14:textId="77777777" w:rsidR="00CF68D6" w:rsidRDefault="00000000">
      <w:r>
        <w:t>Acceptance Criteria: Database and authentication functional, Railway deployment secure, environment variables verified.</w:t>
      </w:r>
    </w:p>
    <w:p w14:paraId="1C1EBEB1" w14:textId="77777777" w:rsidR="00CF68D6" w:rsidRDefault="00000000">
      <w:r>
        <w:t>Timeline: 2 weeks</w:t>
      </w:r>
    </w:p>
    <w:p w14:paraId="62865B93" w14:textId="77777777" w:rsidR="00CF68D6" w:rsidRDefault="00000000">
      <w:r>
        <w:t>Payment Trigger: 20% upon successful deployment review &amp; schema acceptance.</w:t>
      </w:r>
    </w:p>
    <w:p w14:paraId="5773F6FC" w14:textId="77777777" w:rsidR="00CF68D6" w:rsidRDefault="00000000">
      <w:pPr>
        <w:pStyle w:val="Heading2"/>
      </w:pPr>
      <w:r>
        <w:t>Phase 2 – Core Product Development (MVP Features)</w:t>
      </w:r>
    </w:p>
    <w:p w14:paraId="16D7008F" w14:textId="77777777" w:rsidR="00CF68D6" w:rsidRDefault="00000000">
      <w:r>
        <w:t>Objective: Build out core marketplace functionality including wallet system, paid post workflow, and result verification logic.</w:t>
      </w:r>
    </w:p>
    <w:p w14:paraId="513D2DB6" w14:textId="77777777" w:rsidR="00CF68D6" w:rsidRDefault="00000000">
      <w:pPr>
        <w:pStyle w:val="ListBullet"/>
      </w:pPr>
      <w:r>
        <w:t>Prediction Posting System with free and paid posts (blurred previews).</w:t>
      </w:r>
    </w:p>
    <w:p w14:paraId="330F8F10" w14:textId="77777777" w:rsidR="00CF68D6" w:rsidRDefault="00000000">
      <w:pPr>
        <w:pStyle w:val="ListBullet"/>
      </w:pPr>
      <w:r>
        <w:t>Automatic timestamp locking before event start (no edits).</w:t>
      </w:r>
    </w:p>
    <w:p w14:paraId="76F01A86" w14:textId="77777777" w:rsidR="00CF68D6" w:rsidRDefault="00000000">
      <w:pPr>
        <w:pStyle w:val="ListBullet"/>
      </w:pPr>
      <w:r>
        <w:t>Wallet + Payment Integration using Stripe Connect (Express).</w:t>
      </w:r>
    </w:p>
    <w:p w14:paraId="74366BFB" w14:textId="77777777" w:rsidR="00CF68D6" w:rsidRDefault="00000000">
      <w:pPr>
        <w:pStyle w:val="ListBullet"/>
      </w:pPr>
      <w:r>
        <w:t>Result Verification via SportsData.io API (win/loss/push updates).</w:t>
      </w:r>
    </w:p>
    <w:p w14:paraId="66D96C33" w14:textId="77777777" w:rsidR="00CF68D6" w:rsidRDefault="00000000">
      <w:pPr>
        <w:pStyle w:val="ListBullet"/>
      </w:pPr>
      <w:r>
        <w:lastRenderedPageBreak/>
        <w:t>Profile and Feed System with filters by sport, free/paid, and top performers.</w:t>
      </w:r>
    </w:p>
    <w:p w14:paraId="3E18CFA5" w14:textId="77777777" w:rsidR="00CF68D6" w:rsidRDefault="00000000">
      <w:r>
        <w:t>Acceptance Criteria: Successful top-up → purchase → unlock → verified result → payout flow; accuracy metrics display correctly.</w:t>
      </w:r>
    </w:p>
    <w:p w14:paraId="58E2D517" w14:textId="77777777" w:rsidR="00CF68D6" w:rsidRDefault="00000000">
      <w:r>
        <w:t>Timeline: 4 weeks</w:t>
      </w:r>
    </w:p>
    <w:p w14:paraId="1115BFA1" w14:textId="77777777" w:rsidR="00CF68D6" w:rsidRDefault="00000000">
      <w:r>
        <w:t>Payment Trigger: 30% upon completion of working MVP with payments &amp; verification functional.</w:t>
      </w:r>
    </w:p>
    <w:p w14:paraId="0A654906" w14:textId="77777777" w:rsidR="00CF68D6" w:rsidRDefault="00000000">
      <w:pPr>
        <w:pStyle w:val="Heading2"/>
      </w:pPr>
      <w:r>
        <w:t>Phase 3 – Compliance, Fraud Prevention &amp; UX Polish</w:t>
      </w:r>
    </w:p>
    <w:p w14:paraId="6AAF343C" w14:textId="77777777" w:rsidR="00CF68D6" w:rsidRDefault="00000000">
      <w:r>
        <w:t>Objective: Strengthen platform integrity, refine the user experience, and introduce trust and security systems before launch.</w:t>
      </w:r>
    </w:p>
    <w:p w14:paraId="5E73BF75" w14:textId="77777777" w:rsidR="00CF68D6" w:rsidRDefault="00000000">
      <w:pPr>
        <w:pStyle w:val="ListBullet"/>
      </w:pPr>
      <w:r>
        <w:t>Fraud prevention (timestamp validation, anti-self-purchase, suspicious account flagging).</w:t>
      </w:r>
    </w:p>
    <w:p w14:paraId="1984C74B" w14:textId="77777777" w:rsidR="00CF68D6" w:rsidRDefault="00000000">
      <w:pPr>
        <w:pStyle w:val="ListBullet"/>
      </w:pPr>
      <w:r>
        <w:t>Watermarking &amp; content protection on paid posts.</w:t>
      </w:r>
    </w:p>
    <w:p w14:paraId="15DE4F48" w14:textId="77777777" w:rsidR="00CF68D6" w:rsidRDefault="00000000">
      <w:pPr>
        <w:pStyle w:val="ListBullet"/>
      </w:pPr>
      <w:r>
        <w:t>Reporting system for fraudulent or inappropriate content.</w:t>
      </w:r>
    </w:p>
    <w:p w14:paraId="0C943821" w14:textId="77777777" w:rsidR="00CF68D6" w:rsidRDefault="00000000">
      <w:pPr>
        <w:pStyle w:val="ListBullet"/>
      </w:pPr>
      <w:r>
        <w:t>Admin dashboard for moderation, payout review, and disputes.</w:t>
      </w:r>
    </w:p>
    <w:p w14:paraId="2D39FB98" w14:textId="77777777" w:rsidR="00CF68D6" w:rsidRDefault="00000000">
      <w:pPr>
        <w:pStyle w:val="ListBullet"/>
      </w:pPr>
      <w:r>
        <w:t>Notification system for key user events (followed user posts, low balance, payouts).</w:t>
      </w:r>
    </w:p>
    <w:p w14:paraId="2475B323" w14:textId="77777777" w:rsidR="00CF68D6" w:rsidRDefault="00000000">
      <w:pPr>
        <w:pStyle w:val="ListBullet"/>
      </w:pPr>
      <w:r>
        <w:t>Responsive UI/UX and copy refinements.</w:t>
      </w:r>
    </w:p>
    <w:p w14:paraId="5266130A" w14:textId="77777777" w:rsidR="00CF68D6" w:rsidRDefault="00000000">
      <w:r>
        <w:t>Acceptance Criteria: Fraud prevention validated, moderation workflows functional, responsive design achieved.</w:t>
      </w:r>
    </w:p>
    <w:p w14:paraId="30F551DB" w14:textId="77777777" w:rsidR="00CF68D6" w:rsidRDefault="00000000">
      <w:r>
        <w:t>Timeline: 3 weeks</w:t>
      </w:r>
    </w:p>
    <w:p w14:paraId="4E5215A0" w14:textId="77777777" w:rsidR="00CF68D6" w:rsidRDefault="00000000">
      <w:r>
        <w:t>Payment Trigger: 25% upon verified security audit and UI completion.</w:t>
      </w:r>
    </w:p>
    <w:p w14:paraId="3E147783" w14:textId="77777777" w:rsidR="00CF68D6" w:rsidRDefault="00000000">
      <w:pPr>
        <w:pStyle w:val="Heading2"/>
      </w:pPr>
      <w:r>
        <w:t>Phase 4 – Final Testing, Launch &amp; Handoff</w:t>
      </w:r>
    </w:p>
    <w:p w14:paraId="3239B502" w14:textId="77777777" w:rsidR="00CF68D6" w:rsidRDefault="00000000">
      <w:r>
        <w:t>Objective: Move from MVP to production launch, complete quality assurance, and deploy the live site under edgebook.ai.</w:t>
      </w:r>
    </w:p>
    <w:p w14:paraId="6AE1CE16" w14:textId="77777777" w:rsidR="00CF68D6" w:rsidRDefault="00000000">
      <w:pPr>
        <w:pStyle w:val="ListBullet"/>
      </w:pPr>
      <w:r>
        <w:t>Full QA and UAT (browser/device testing, payment regression, API latency).</w:t>
      </w:r>
    </w:p>
    <w:p w14:paraId="73AC2351" w14:textId="77777777" w:rsidR="00CF68D6" w:rsidRDefault="00000000">
      <w:pPr>
        <w:pStyle w:val="ListBullet"/>
      </w:pPr>
      <w:r>
        <w:t>Production deployment (domain mapping, SSL, CDN).</w:t>
      </w:r>
    </w:p>
    <w:p w14:paraId="2DD3C7E6" w14:textId="77777777" w:rsidR="00CF68D6" w:rsidRDefault="00000000">
      <w:pPr>
        <w:pStyle w:val="ListBullet"/>
      </w:pPr>
      <w:r>
        <w:t>Analytics &amp; monitoring setup (PostHog, Sentry, Stripe Dashboard).</w:t>
      </w:r>
    </w:p>
    <w:p w14:paraId="30A88491" w14:textId="77777777" w:rsidR="00CF68D6" w:rsidRDefault="00000000">
      <w:pPr>
        <w:pStyle w:val="ListBullet"/>
      </w:pPr>
      <w:r>
        <w:t>Documentation &amp; handoff (ReadMe, admin guide, deployment procedures).</w:t>
      </w:r>
    </w:p>
    <w:p w14:paraId="4BF2897D" w14:textId="77777777" w:rsidR="00CF68D6" w:rsidRDefault="00000000">
      <w:pPr>
        <w:pStyle w:val="ListBullet"/>
      </w:pPr>
      <w:r>
        <w:t>Optional early-access landing page with email capture.</w:t>
      </w:r>
    </w:p>
    <w:p w14:paraId="32915FF2" w14:textId="77777777" w:rsidR="00CF68D6" w:rsidRDefault="00000000">
      <w:r>
        <w:t>Acceptance Criteria: QA passed, payments verified live, monitoring active, and client sign-off confirmed.</w:t>
      </w:r>
    </w:p>
    <w:p w14:paraId="0E1A9119" w14:textId="77777777" w:rsidR="00CF68D6" w:rsidRDefault="00000000">
      <w:r>
        <w:t>Timeline: 2 weeks</w:t>
      </w:r>
    </w:p>
    <w:p w14:paraId="2C3D18D1" w14:textId="77777777" w:rsidR="00CF68D6" w:rsidRDefault="00000000">
      <w:r>
        <w:t>Payment Trigger: 25% upon successful production launch and handoff.</w:t>
      </w:r>
    </w:p>
    <w:p w14:paraId="3EEDCE43" w14:textId="77777777" w:rsidR="00CF68D6" w:rsidRDefault="00000000">
      <w:pPr>
        <w:pStyle w:val="Heading2"/>
      </w:pPr>
      <w:r>
        <w:lastRenderedPageBreak/>
        <w:t>General Terms</w:t>
      </w:r>
    </w:p>
    <w:p w14:paraId="440EACFE" w14:textId="77777777" w:rsidR="00CF68D6" w:rsidRDefault="00000000">
      <w:pPr>
        <w:pStyle w:val="ListBullet"/>
      </w:pPr>
      <w:r>
        <w:t>All work to be performed using the existing Railway environment unless mutually agreed otherwise.</w:t>
      </w:r>
    </w:p>
    <w:p w14:paraId="020F5F26" w14:textId="77777777" w:rsidR="00CF68D6" w:rsidRDefault="00000000">
      <w:pPr>
        <w:pStyle w:val="ListBullet"/>
      </w:pPr>
      <w:r>
        <w:t>All source code, designs, and data belong to EdgeBook.ai (Travis Shipley) upon payment.</w:t>
      </w:r>
    </w:p>
    <w:p w14:paraId="22C1E43D" w14:textId="77777777" w:rsidR="00CF68D6" w:rsidRDefault="00000000">
      <w:pPr>
        <w:pStyle w:val="ListBullet"/>
      </w:pPr>
      <w:r>
        <w:t>Developer to maintain version control via GitHub with commit history.</w:t>
      </w:r>
    </w:p>
    <w:p w14:paraId="035DAAD1" w14:textId="77777777" w:rsidR="00CF68D6" w:rsidRDefault="00000000">
      <w:pPr>
        <w:pStyle w:val="ListBullet"/>
      </w:pPr>
      <w:r>
        <w:t>Weekly progress check-ins required.</w:t>
      </w:r>
    </w:p>
    <w:p w14:paraId="3B6ED650" w14:textId="77777777" w:rsidR="00CF68D6" w:rsidRDefault="00000000">
      <w:pPr>
        <w:pStyle w:val="ListBullet"/>
      </w:pPr>
      <w:r>
        <w:t>Scope changes outside of the four phases will be handled via written change order.</w:t>
      </w:r>
    </w:p>
    <w:p w14:paraId="2620925B" w14:textId="77777777" w:rsidR="00CF68D6" w:rsidRDefault="00000000">
      <w:r>
        <w:br/>
      </w:r>
      <w:r>
        <w:br/>
        <w:t>Signatures: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F68D6" w14:paraId="2766F538" w14:textId="77777777">
        <w:tc>
          <w:tcPr>
            <w:tcW w:w="4320" w:type="dxa"/>
          </w:tcPr>
          <w:p w14:paraId="4A9B77FD" w14:textId="77777777" w:rsidR="00CF68D6" w:rsidRDefault="00000000">
            <w:r>
              <w:t>Client Signature: ___________________________</w:t>
            </w:r>
          </w:p>
        </w:tc>
        <w:tc>
          <w:tcPr>
            <w:tcW w:w="4320" w:type="dxa"/>
          </w:tcPr>
          <w:p w14:paraId="4956F0F6" w14:textId="77777777" w:rsidR="00CF68D6" w:rsidRDefault="00000000">
            <w:r>
              <w:t>Developer Signature: ___________________________</w:t>
            </w:r>
          </w:p>
        </w:tc>
      </w:tr>
      <w:tr w:rsidR="00CF68D6" w14:paraId="753EBD8D" w14:textId="77777777">
        <w:tc>
          <w:tcPr>
            <w:tcW w:w="4320" w:type="dxa"/>
          </w:tcPr>
          <w:p w14:paraId="33DA35BE" w14:textId="77777777" w:rsidR="00CF68D6" w:rsidRDefault="00000000">
            <w:r>
              <w:t>Name: Travis Shipley</w:t>
            </w:r>
            <w:r>
              <w:br/>
              <w:t>Date: _______________</w:t>
            </w:r>
          </w:p>
        </w:tc>
        <w:tc>
          <w:tcPr>
            <w:tcW w:w="4320" w:type="dxa"/>
          </w:tcPr>
          <w:p w14:paraId="554C900A" w14:textId="77777777" w:rsidR="00CF68D6" w:rsidRDefault="00000000">
            <w:r>
              <w:t>Name: _______________________</w:t>
            </w:r>
            <w:r>
              <w:br/>
              <w:t>Date: _______________</w:t>
            </w:r>
          </w:p>
        </w:tc>
      </w:tr>
    </w:tbl>
    <w:p w14:paraId="02FAB5F9" w14:textId="77777777" w:rsidR="00E343C3" w:rsidRDefault="00E343C3"/>
    <w:sectPr w:rsidR="00E34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39344">
    <w:abstractNumId w:val="8"/>
  </w:num>
  <w:num w:numId="2" w16cid:durableId="850414332">
    <w:abstractNumId w:val="6"/>
  </w:num>
  <w:num w:numId="3" w16cid:durableId="758020378">
    <w:abstractNumId w:val="5"/>
  </w:num>
  <w:num w:numId="4" w16cid:durableId="1379745324">
    <w:abstractNumId w:val="4"/>
  </w:num>
  <w:num w:numId="5" w16cid:durableId="643268358">
    <w:abstractNumId w:val="7"/>
  </w:num>
  <w:num w:numId="6" w16cid:durableId="1309899761">
    <w:abstractNumId w:val="3"/>
  </w:num>
  <w:num w:numId="7" w16cid:durableId="1437097672">
    <w:abstractNumId w:val="2"/>
  </w:num>
  <w:num w:numId="8" w16cid:durableId="1119301513">
    <w:abstractNumId w:val="1"/>
  </w:num>
  <w:num w:numId="9" w16cid:durableId="150230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C13"/>
    <w:rsid w:val="00326F90"/>
    <w:rsid w:val="00AA1D8D"/>
    <w:rsid w:val="00B47730"/>
    <w:rsid w:val="00CB0664"/>
    <w:rsid w:val="00CF68D6"/>
    <w:rsid w:val="00E343C3"/>
    <w:rsid w:val="00E85C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23940"/>
  <w14:defaultImageDpi w14:val="300"/>
  <w15:docId w15:val="{45EAC7CD-4EFA-F147-A1A3-7A66332A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Shipley</cp:lastModifiedBy>
  <cp:revision>2</cp:revision>
  <dcterms:created xsi:type="dcterms:W3CDTF">2025-10-28T22:45:00Z</dcterms:created>
  <dcterms:modified xsi:type="dcterms:W3CDTF">2025-10-28T22:45:00Z</dcterms:modified>
  <cp:category/>
</cp:coreProperties>
</file>